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p>
    <w:p>
      <w:r/>
    </w:p>
    <w:p>
      <w:pPr>
        <w:pStyle w:val="Heading1"/>
      </w:pPr>
      <w:r>
        <w:t>The differences between the role of UK Prime Minister and US President</w:t>
      </w:r>
      <w:r/>
      <w:r/>
    </w:p>
    <w:p>
      <w:r/>
      <w:r>
        <w:t xml:space="preserve">Name ......... </w:t>
      </w:r>
      <w:r/>
    </w:p>
    <w:p>
      <w:r/>
      <w:r>
        <w:t xml:space="preserve"> </w:t>
      </w:r>
      <w:r/>
    </w:p>
    <w:p>
      <w:pPr>
        <w:pStyle w:val="Heading2"/>
      </w:pPr>
      <w:r>
        <w:t xml:space="preserve"> Read the following text and underline any key words </w:t>
      </w:r>
      <w:r/>
    </w:p>
    <w:p>
      <w:r/>
      <w:r>
        <w:t>The role of the UK Prime Minister and US President are similar in some ways, but there are also many differences. The Prime Minister of the United Kingdom is the head of government, meaning they lead the executive branch of the government. They are elected by a majority vote in Parliament and are responsible for proposing and implementing policies that affect all citizens. The Prime Minister is also responsible for representing the UK in international affairs. The President of the United States is also the head of government, but they are elected directly by the people rather than through a parliamentary system. They have more power than the Prime Minister as they can veto legislation passed by Congress and appoint Supreme Court justices. The President is also responsible for representing the US in foreign policy matters. Another difference between the two roles is that while both leaders must be accountable to their respective governments, only the US President has term limits. This means that once a President has served two terms (eight years) they cannot run again, whereas a Prime Minister can remain in office indefinitely until they lose an election or resign from office. Overall, while both roles involve leading their respective countries, there are important differences between them. The Prime Minister of the UK is chosen by Parliament while the US President is chosen directly by voters; and while both leaders must be accountable to their governments, only the US President has term limits.</w:t>
      </w:r>
      <w:r/>
      <w:r/>
    </w:p>
    <w:p>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Image_1.jpg"/>
                    <pic:cNvPicPr/>
                  </pic:nvPicPr>
                  <pic:blipFill>
                    <a:blip r:embed="rId9"/>
                    <a:stretch>
                      <a:fillRect/>
                    </a:stretch>
                  </pic:blipFill>
                  <pic:spPr>
                    <a:xfrm>
                      <a:off x="0" y="0"/>
                      <a:ext cx="1905000" cy="1905000"/>
                    </a:xfrm>
                    <a:prstGeom prst="rect"/>
                  </pic:spPr>
                </pic:pic>
              </a:graphicData>
            </a:graphic>
          </wp:inline>
        </w:drawing>
      </w:r>
    </w:p>
    <w:p>
      <w:pPr>
        <w:pStyle w:val="Heading3"/>
      </w:pPr>
      <w:r>
        <w:t>Key Words</w:t>
      </w:r>
      <w:r/>
    </w:p>
    <w:p>
      <w:r/>
      <w:r>
        <w:t>Key Words: Prime Minister - The head of government in the United Kingdom, elected by a majority vote in Parliament and responsible for proposing and implementing policies that affect all citizens. President - The head of government in the United States, elected directly by the people rather than through a parliamentary system and has more power than the Prime Minister. Accountable - Responsible to someone or something else; answerable for one's actions. Term Limits - A limit on how long someone can hold an office, usually set at two terms (eight years) for the US President.</w:t>
      </w:r>
    </w:p>
    <w:p>
      <w:pPr>
        <w:pStyle w:val="Heading2"/>
      </w:pPr>
      <w:r>
        <w:t xml:space="preserve"> And now answer the following questions!</w:t>
      </w:r>
      <w:r/>
    </w:p>
    <w:p>
      <w:r/>
      <w:r>
        <w:t xml:space="preserve"> </w:t>
      </w:r>
      <w:r>
        <w:rPr>
          <w:b/>
        </w:rPr>
        <w:t xml:space="preserve"> </w:t>
        <w:br/>
      </w:r>
      <w:r>
        <w:t xml:space="preserve">1. How is the Prime Minister of the UK elected? </w:t>
        <w:br/>
      </w:r>
      <w:r>
        <w:t xml:space="preserve"> ................................................. </w:t>
      </w:r>
    </w:p>
    <w:p>
      <w:r/>
      <w:r>
        <w:t xml:space="preserve">2. What responsibilities does the Prime Minister have in representing the UK in international affairs? </w:t>
        <w:br/>
      </w:r>
      <w:r>
        <w:t xml:space="preserve"> ................................................. </w:t>
      </w:r>
    </w:p>
    <w:p>
      <w:r/>
      <w:r>
        <w:t xml:space="preserve">3. How does the US President differ from the Prime Minister in terms of power? </w:t>
        <w:br/>
      </w:r>
      <w:r>
        <w:t xml:space="preserve"> ................................................. </w:t>
      </w:r>
    </w:p>
    <w:p>
      <w:r/>
      <w:r>
        <w:t xml:space="preserve">4. How can a Prime Minister remain in office indefinitely? </w:t>
        <w:br/>
      </w:r>
      <w:r>
        <w:t xml:space="preserve"> ................................................. </w:t>
      </w:r>
    </w:p>
    <w:p>
      <w:r/>
      <w:r>
        <w:t>5. What are the term limits for a US President?</w:t>
        <w:br/>
      </w:r>
      <w:r>
        <w:t xml:space="preserve"> ................................................. </w:t>
      </w:r>
      <w:r/>
    </w:p>
    <w:p>
      <w:pPr>
        <w:pStyle w:val="Heading2"/>
      </w:pPr>
      <w:r>
        <w:t xml:space="preserve"> Because, But, So Writing Exercise </w:t>
      </w:r>
      <w:r/>
    </w:p>
    <w:p>
      <w:r/>
      <w:r>
        <w:t xml:space="preserve"> </w:t>
      </w:r>
      <w:r>
        <w:rPr>
          <w:b/>
        </w:rPr>
        <w:t xml:space="preserve"> Complete the following sentences! </w:t>
        <w:br/>
      </w:r>
      <w:r>
        <w:t xml:space="preserve">1. Write a sentence about the text above using because </w:t>
        <w:br/>
      </w:r>
      <w:r>
        <w:t>…………………………………………………………………</w:t>
        <w:br/>
      </w:r>
      <w:r>
        <w:t xml:space="preserve">2. Write a sentence about the text above using but </w:t>
        <w:br/>
      </w:r>
      <w:r>
        <w:t>…………………………………………………………………</w:t>
        <w:br/>
      </w:r>
      <w:r>
        <w:t xml:space="preserve">3. Write a sentence about the text above using so </w:t>
        <w:br/>
      </w:r>
      <w:r>
        <w:t>…………………………………………………………………</w:t>
        <w:br/>
      </w:r>
      <w:r/>
      <w:r/>
    </w:p>
    <w:p>
      <w:pPr>
        <w:pStyle w:val="Heading2"/>
      </w:pPr>
      <w:r>
        <w:t xml:space="preserve"> Write a Paragraph about The differences between the role of UK Prime Minister and US President using these key words</w:t>
      </w:r>
      <w:r/>
    </w:p>
    <w:p>
      <w:r/>
      <w:r>
        <w:t>Key words: Prime Minister, United Kingdom, President, United States, executive branch, majority vote, policies, international affairs, directly elected, veto legislation, Supreme Court justices, foreign policy matters, accountable to government, term limits. Similar semantic meaning: Head of government - Chief Executive; Majority vote - Plurality; Policies - Strategies; International affairs - Foreign relations; Directly elected - Popular vote; Veto legislation - Reject bills; Supreme Court justices - Judges; Foreign policy matters - Diplomacy; Accountable to government - Responsible to state; Term limits - Time restrictions.</w:t>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